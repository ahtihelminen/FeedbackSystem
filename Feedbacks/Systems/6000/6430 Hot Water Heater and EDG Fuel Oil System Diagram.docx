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6430 Hot Water Heater and EDG Fuel Oil System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