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6110 Power Plant Engines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