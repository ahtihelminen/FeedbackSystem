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6710 Hot Water Heater System Diagram</w:t>
      </w:r>
    </w:p>
    <w:p>
      <w:pPr>
        <w:pStyle w:val="Heading1"/>
      </w:pPr>
      <w:r>
        <w:t>NB518: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160"/>
          </w:tcPr>
          <w:p>
            <w:r>
              <w:t>Question</w:t>
            </w:r>
          </w:p>
        </w:tc>
        <w:tc>
          <w:tcPr>
            <w:tcW w:type="dxa" w:w="7200"/>
          </w:tcPr>
          <w:p>
            <w:r>
              <w:t>Answers</w:t>
            </w:r>
          </w:p>
        </w:tc>
      </w:tr>
      <w:tr>
        <w:tc>
          <w:tcPr>
            <w:tcW w:type="dxa" w:w="2160"/>
          </w:tcPr>
          <w:p>
            <w:r>
              <w:t>Toimiko systeemit suunnitellun mukaisesti?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systeemit toimivat suunnitellun mukaisesti.</w:t>
              <w:br/>
              <w:t>6710 perän pannulle jouduttiin suurentamaan linjakokoa</w:t>
            </w:r>
          </w:p>
        </w:tc>
      </w:tr>
      <w:tr>
        <w:tc>
          <w:tcPr>
            <w:tcW w:type="dxa" w:w="2160"/>
          </w:tcPr>
          <w:p>
            <w:r>
              <w:t>Mitä positiivista projektista jäi mieleen?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Projektissa oli mielestäni realistisempi aikataulu kuin aikasemmissa</w:t>
            </w:r>
          </w:p>
        </w:tc>
      </w:tr>
      <w:tr>
        <w:tc>
          <w:tcPr>
            <w:tcW w:type="dxa" w:w="2160"/>
          </w:tcPr>
          <w:p>
            <w:r>
              <w:t xml:space="preserve">Toimiko materiaalisaatavuus? komponenttien toimitus ajallaan? 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Toimi melko hyvin</w:t>
            </w:r>
          </w:p>
        </w:tc>
      </w:tr>
      <w:tr>
        <w:tc>
          <w:tcPr>
            <w:tcW w:type="dxa" w:w="2160"/>
          </w:tcPr>
          <w:p>
            <w:r>
              <w:t>Yhteistyö muiden sidosryhmien kanssa? (telakan muut osastot, kokonaistoimittajat ja alihankkijat)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Toimi</w:t>
            </w:r>
          </w:p>
        </w:tc>
      </w:tr>
      <w:tr>
        <w:tc>
          <w:tcPr>
            <w:tcW w:type="dxa" w:w="2160"/>
          </w:tcPr>
          <w:p>
            <w:r>
              <w:t>Jos verrataan laivoihin 516-517. Mikä onnistui paremmin ja mikä huonommin?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Aikataulu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