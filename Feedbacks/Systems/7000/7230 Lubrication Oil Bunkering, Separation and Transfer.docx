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7230 Lubrication Oil Bunkering, Separation and Transfer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oli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jäi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juu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kyllä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aikataulu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