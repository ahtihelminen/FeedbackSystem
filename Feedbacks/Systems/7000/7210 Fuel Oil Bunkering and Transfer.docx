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7210 Fuel Oil Bunkering and Transfer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toimi</w:t>
            </w:r>
          </w:p>
        </w:tc>
      </w:tr>
      <w:tr>
        <w:tc>
          <w:tcPr>
            <w:tcW w:type="dxa" w:w="2160"/>
          </w:tcPr>
          <w:p>
            <w:r>
              <w:t>Mitkä olivat suurimmat ongelmat projektin aikana?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oli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jäi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juu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kyllä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aikataulu</w:t>
            </w:r>
          </w:p>
        </w:tc>
      </w:tr>
      <w:tr>
        <w:tc>
          <w:tcPr>
            <w:tcW w:type="dxa" w:w="2160"/>
          </w:tcPr>
          <w:p>
            <w:r>
              <w:t>Yleiset kommentit?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jep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