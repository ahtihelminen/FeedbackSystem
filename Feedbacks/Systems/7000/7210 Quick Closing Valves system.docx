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7210 Quick Closing Valves system</w:t>
      </w:r>
    </w:p>
    <w:p>
      <w:pPr>
        <w:pStyle w:val="Heading1"/>
      </w:pPr>
      <w:r>
        <w:t>NB518: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160"/>
          </w:tcPr>
          <w:p>
            <w:r>
              <w:t>Question</w:t>
            </w:r>
          </w:p>
        </w:tc>
        <w:tc>
          <w:tcPr>
            <w:tcW w:type="dxa" w:w="7200"/>
          </w:tcPr>
          <w:p>
            <w:r>
              <w:t>Answers</w:t>
            </w:r>
          </w:p>
        </w:tc>
      </w:tr>
      <w:tr>
        <w:tc>
          <w:tcPr>
            <w:tcW w:type="dxa" w:w="2160"/>
          </w:tcPr>
          <w:p>
            <w:r>
              <w:t>Toimiko systeemit suunnitellun mukaisesti?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toimi</w:t>
            </w:r>
          </w:p>
        </w:tc>
      </w:tr>
      <w:tr>
        <w:tc>
          <w:tcPr>
            <w:tcW w:type="dxa" w:w="2160"/>
          </w:tcPr>
          <w:p>
            <w:r>
              <w:t>Mitkä olivat suurimmat ongelmat projektin aikana?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oli</w:t>
            </w:r>
          </w:p>
        </w:tc>
      </w:tr>
      <w:tr>
        <w:tc>
          <w:tcPr>
            <w:tcW w:type="dxa" w:w="2160"/>
          </w:tcPr>
          <w:p>
            <w:r>
              <w:t>Mitä positiivista projektista jäi mieleen?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jäi</w:t>
            </w:r>
          </w:p>
        </w:tc>
      </w:tr>
      <w:tr>
        <w:tc>
          <w:tcPr>
            <w:tcW w:type="dxa" w:w="2160"/>
          </w:tcPr>
          <w:p>
            <w:r>
              <w:t xml:space="preserve">Toimiko materiaalisaatavuus? komponenttien toimitus ajallaan? 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juu</w:t>
            </w:r>
          </w:p>
        </w:tc>
      </w:tr>
      <w:tr>
        <w:tc>
          <w:tcPr>
            <w:tcW w:type="dxa" w:w="2160"/>
          </w:tcPr>
          <w:p>
            <w:r>
              <w:t>Yhteistyö muiden sidosryhmien kanssa? (telakan muut osastot, kokonaistoimittajat ja alihankkijat)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kyllä</w:t>
            </w:r>
          </w:p>
        </w:tc>
      </w:tr>
      <w:tr>
        <w:tc>
          <w:tcPr>
            <w:tcW w:type="dxa" w:w="2160"/>
          </w:tcPr>
          <w:p>
            <w:r>
              <w:t>Jos verrataan laivoihin 516-517. Mikä onnistui paremmin ja mikä huonommin?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aikataulu</w:t>
            </w:r>
          </w:p>
        </w:tc>
      </w:tr>
      <w:tr>
        <w:tc>
          <w:tcPr>
            <w:tcW w:type="dxa" w:w="2160"/>
          </w:tcPr>
          <w:p>
            <w:r>
              <w:t>Yleiset kommentit?</w:t>
            </w:r>
          </w:p>
        </w:tc>
        <w:tc>
          <w:tcPr>
            <w:tcW w:type="dxa" w:w="7200"/>
          </w:tcPr>
          <w:p/>
          <w:p>
            <w:pPr>
              <w:pStyle w:val="ListBullet"/>
            </w:pPr>
            <w:r>
              <w:t>jep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