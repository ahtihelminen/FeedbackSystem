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1330 Sea Trials (reports)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Systeemit toimi sen verran hyvin että matka sujui hyvin. Tietokoneet toimivat ja sähköt yleisestikkin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Tarkastajien ja ruuan vähyys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Nälkä, kova kunto ja hyvät mehut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Materiaalisaatavuus toimi, komponenttien toimitus oli välttävää esim. KT alueiden materiaalit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Välttävää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Hyvin onnistui:</w:t>
              <w:br/>
              <w:t>-</w:t>
              <w:br/>
              <w:t>-</w:t>
              <w:br/>
              <w:t>Ja tietenkin</w:t>
              <w:br/>
              <w:t>-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Hyvää ruokahalua kaikille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