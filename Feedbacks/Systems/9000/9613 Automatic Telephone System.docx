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9613 Automatic Telephone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