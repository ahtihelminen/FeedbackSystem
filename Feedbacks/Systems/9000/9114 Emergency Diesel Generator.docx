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9114 Emergency Diesel Generator</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Design: 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 xml:space="preserve">Design: 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Design: 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Design: 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