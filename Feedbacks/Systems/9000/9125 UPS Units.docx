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9125 UPS Units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