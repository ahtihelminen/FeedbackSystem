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9132 Main Switchboards (MS11_MS12_MS21_MS22)</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Mostly</w:t>
            </w: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Nothing special to mention</w:t>
            </w: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Design: 91xx Went well, some minor budget challenges</w:t>
              <w:br/>
              <w:t>96xx Material logistic was big mess. Delivery registration missing. Missing equipment - TK suppliers has no responsibility of any material</w:t>
            </w: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Mostly ok.</w:t>
            </w: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Internal communication ok. External communication with suppliers mostly ok.</w:t>
              <w:br/>
              <w:t>Communication with 'the' TK supplier was bit challenging...</w:t>
            </w: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Some things went to correct direction but regarding TK the opposite way.</w:t>
            </w: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