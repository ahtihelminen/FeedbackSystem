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9321 Power Management System (PMS)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