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9661 Data Network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Are you satisfied with the technical output and choises of the system?</w:t>
              <w:br/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</w:t>
            </w:r>
          </w:p>
        </w:tc>
      </w:tr>
      <w:tr>
        <w:tc>
          <w:tcPr>
            <w:tcW w:type="dxa" w:w="2160"/>
          </w:tcPr>
          <w:p>
            <w:r>
              <w:t>Rules requirements : Easy/hard? Everything fulfilled? Issues with class worth mentioning?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Nothing special to mention</w:t>
            </w:r>
          </w:p>
        </w:tc>
      </w:tr>
      <w:tr>
        <w:tc>
          <w:tcPr>
            <w:tcW w:type="dxa" w:w="2160"/>
          </w:tcPr>
          <w:p>
            <w:r>
              <w:t>Material (purchase, logistics, budget) : Your experience and feedback?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91xx Went well, some minor budget challenges</w:t>
              <w:br/>
              <w:t>96xx Material logistic was big mess. Delivery registration missing. Missing equipment - TK suppliers has no responsibility of any material</w:t>
            </w:r>
          </w:p>
        </w:tc>
      </w:tr>
      <w:tr>
        <w:tc>
          <w:tcPr>
            <w:tcW w:type="dxa" w:w="2160"/>
          </w:tcPr>
          <w:p>
            <w:r>
              <w:t>Drawings (schedule, comments received, changes..) : Lessons learned?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Mostly ok.</w:t>
            </w:r>
          </w:p>
        </w:tc>
      </w:tr>
      <w:tr>
        <w:tc>
          <w:tcPr>
            <w:tcW w:type="dxa" w:w="2160"/>
          </w:tcPr>
          <w:p>
            <w:r>
              <w:t>Communication (internal and external), Co-operation with different parties (In own team, other design teams, subcontractors, production, suppliers, TK.. 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Internal communication ok. External communication with suppliers mostly ok.</w:t>
              <w:br/>
              <w:t>Communication with 'the' TK supplier was bit challenging...</w:t>
            </w:r>
          </w:p>
        </w:tc>
      </w:tr>
      <w:tr>
        <w:tc>
          <w:tcPr>
            <w:tcW w:type="dxa" w:w="2160"/>
          </w:tcPr>
          <w:p>
            <w:r>
              <w:t xml:space="preserve">Comparison to NB516-517 - did we learn?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Some things went to correct direction but regarding TK the opposite way.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