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9671 Information and audio-visual systems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