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9121 Transformers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