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9631 Central Antenna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Design: 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