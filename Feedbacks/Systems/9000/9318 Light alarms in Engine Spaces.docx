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9318 Light alarms in Engine Spaces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