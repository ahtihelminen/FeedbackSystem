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9137 Power Socket Units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