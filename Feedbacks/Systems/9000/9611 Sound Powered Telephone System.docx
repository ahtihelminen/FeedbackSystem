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9611 Sound Powered Telephone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