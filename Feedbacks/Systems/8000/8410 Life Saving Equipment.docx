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8410 Life Saving Equipment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Epärealistiset aikataulut ja niistä johtuvat myöhästymiset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Hyvä työilmapiiri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 erinomaisesti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Tyydyttävästi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Huonompi aikataulutus, paremmat työkaverit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Tyydyttävä kysely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