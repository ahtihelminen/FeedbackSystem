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8710 Deck Stores and Workshops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