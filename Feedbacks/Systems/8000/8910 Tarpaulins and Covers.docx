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8910 Tarpaulins and Covers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