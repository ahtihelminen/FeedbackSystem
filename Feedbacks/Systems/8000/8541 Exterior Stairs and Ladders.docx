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8541 Exterior Stairs and Ladders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