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8521 ports in shell plating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