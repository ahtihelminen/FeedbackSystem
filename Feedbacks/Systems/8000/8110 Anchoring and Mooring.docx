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8110 Anchoring and Mooring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